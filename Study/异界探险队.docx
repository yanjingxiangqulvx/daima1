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   此时红色的芒图一闪一闪的，突然一瞬间就消失的无影无踪，众人刚想松口气，但芒图没给他们一丝喘气的机会，红色芒图再次出现，重新出现在众人面前的芒图，里面的触手增多了，一个芒图中有好几根，而且异常的灵活。</w:t>
        <w:br/>
        <w:t xml:space="preserve">    那五人还好，身边没什么红色芒图，而且其他芒图也没有出现在他们的脚下，他们这才能把所有精力放在帮七队和晓逸压制触手上！</w:t>
        <w:br/>
        <w:t xml:space="preserve">    地上断裂的触手掉了一片！</w:t>
        <w:br/>
        <w:t xml:space="preserve">    但尽管他们火力再怎么强大，随着触手的增多，他们也无法完全防御住，导致每个人的身上落了大大小小不少的伤痕！</w:t>
        <w:br/>
        <w:t xml:space="preserve">    李奥的子弹不多了，他喊到:“队长，我们压制不住了！”</w:t>
        <w:br/>
        <w:t xml:space="preserve">    晓逸将鹰爪钩放开了，他掰着七队的手:“七队，再等就来不及了，你们快走吧，别管我了！”</w:t>
        <w:br/>
        <w:t xml:space="preserve">    情急之下，七队慌忙的喊出了:“来帮忙啊！”</w:t>
        <w:br/>
        <w:t xml:space="preserve">    李奥收回枪械，同样拿出匕首说道：“我去帮忙，掩护我。”</w:t>
        <w:br/>
        <w:t xml:space="preserve">    那四人点了点头，他深吸一口气，踏步朝着那边跑了过去，新长出来的触手没有那么好对付了，它不仅可以正面刺过来，还能转弯，而且比之前的还要坚韧些。</w:t>
        <w:br/>
        <w:t xml:space="preserve">    李奥废了好大的劲才来到了七队身边，刚腾出手去抓晓逸的，结果一个芒图突然出现在了他的身后，他明明已经解决完了，这些芒图好像已经开始不规则出现了。</w:t>
        <w:br/>
        <w:t xml:space="preserve">    子枫大喊一声：“李奥小心。”</w:t>
        <w:br/>
        <w:t xml:space="preserve">    他回头一望，那根触手直直的朝着他冲了过来，但它没有刺进他的身体，而是将他的腰给卷了起来，向后一甩，直接将李奥甩进了紫色图腾之中。</w:t>
        <w:br/>
        <w:t xml:space="preserve">    李奥惨叫一声：“啊~”自己的身体也开始往下陷，速度还极快。</w:t>
        <w:br/>
        <w:t xml:space="preserve">    这声叫将七队的注意力给吸引了，他一分心，随着绿色芒图的吸力增大，抓着晓逸的手没抓稳，晓逸也消失不见了。</w:t>
        <w:br/>
        <w:t xml:space="preserve">    其他人这时彻底慌了，李奥眼看着也救不住了，再加上消失的那三位，还有灰飞烟灭的陈飞，一击毙命的王洪……</w:t>
        <w:br/>
        <w:t xml:space="preserve">    尽管他们都是训练有素的特种兵，可那见过这种场面啊？这芒图一点规律都没有，就直接是奔着他们的性命来的，消失的人去了哪里？还活着吗？</w:t>
        <w:br/>
        <w:t xml:space="preserve">    他们根本考虑不了那么多，只想着接下来该怎么保命。</w:t>
        <w:br/>
        <w:t xml:space="preserve">    七队还在拼命的分析着：“红色芒图有触手，黑色芒图是毁灭，其他颜色的芒图都消失不见了，这块平原上被红色芒图占据的范围实在太大，我们难以逃出去，那么……那么……”他看着地上那剩下的黑色，蓝色，黄色芒图，就像抓住了一根救命稻草一样。</w:t>
        <w:br/>
        <w:t xml:space="preserve">    黑色不能去，那么就只有黄色和蓝色能选，他不知道自己的这个想法对不对，可是这样干耗着也不是个办法，他咽了咽口水，沉声吼道：“我们全部人去黄色芒图，已经没有办法了，是生是死看缘分吧。”</w:t>
        <w:br/>
        <w:t xml:space="preserve">    其余四人相互看了看，视死如归的那样，全部收好武器，一手拿鹰爪钩，一手拿着匕首。</w:t>
        <w:br/>
        <w:t xml:space="preserve">    准备好后，五人直奔黄色芒图而去，那四人离黄色芒图最近，七队离他们有些远。</w:t>
        <w:br/>
        <w:t xml:space="preserve">    他们发射鹰爪钩到黄色芒图旁边，带动着自己快速跑了过去，没了火力压制，那些触手越发嚣张，尽管他们尽量躲避，可还是带了点伤，其中最严重的就是子枫，左肩被刺穿，鹰爪钩掉落，身体朝着地面倒去。</w:t>
        <w:br/>
        <w:t xml:space="preserve">    还好郑源及时将他给扶住，拖进了芒图中，其余两人也很快就进了芒图中，这芒图好像是个屏障，触手不会刺进来。</w:t>
        <w:br/>
        <w:t xml:space="preserve">    “七队，快！”金昊招手喊着。</w:t>
        <w:br/>
        <w:t xml:space="preserve">    七队眼看着就要到跟前了，可是那黄色芒图一闪，四人全部消失在眼前，四面八方都是触手，招招逼着命门，就这种情况他根本就来不及多想，一个后翻，就到了那蓝色芒图之中。</w:t>
        <w:br/>
        <w:t xml:space="preserve">    自从他进入芒图之后，那些触手就好像失去了方向，失去了目标一样，左晃一下右晃一下，就好像是在逗小孩玩耍那般，对比刚刚的凶猛状态，差别实在太大了。</w:t>
        <w:br/>
        <w:t xml:space="preserve">    他的身体慢慢开始下陷，他看着入口的那个方向，心里复杂万分，有可能永远都回不去了，也许来这个世界根本就是个错误。</w:t>
        <w:br/>
        <w:t xml:space="preserve">    七队的心在狂跳，他紧了紧腰带，摸了摸那把手枪，匕首也被紧紧握在手中，他现在就好像是待宰的羔羊，对死亡的恐惧赫然从他的心底冒了出来。</w:t>
        <w:br/>
        <w:t xml:space="preserve">    只见蓝色芒图一闪，七队也消失在这平原之上。</w:t>
        <w:br/>
        <w:t xml:space="preserve">    下一秒，月亮旁边的云朵慢慢散去，圆圆的月亮挂在天空上，森林里，平原上，闪着一阵一阵暗红的光，无数的芒图展现了出来。</w:t>
        <w:br/>
        <w:t xml:space="preserve">    但这些芒图都是暗红色的，地上还有个巨大的暗红芒图，刚刚战斗留下的痕迹，在这芒图之中全部消失殆尽！</w:t>
        <w:br/>
        <w:t xml:space="preserve">    它就像是在给这片区域洗礼一样，将所有污秽都清理一遍！</w:t>
        <w:br/>
        <w:t xml:space="preserve">    他们都进入到了芒图之中，平原之上已经没有东西了，没有任何东西了，就连风吹着树叶，掉落了一片在地上，也瞬间化为灰烬！</w:t>
        <w:br/>
        <w:t xml:space="preserve">    月亮再次被云朵遮住，那闪烁着的光芒才渐渐暗淡下去，过了会儿，这片区域才恢复了正常！</w:t>
        <w:br/>
        <w:t xml:space="preserve">    小草和树叶在风中一晃一晃的，除了树叶间摩擦出的沙沙声之外，再无任何声音！</w:t>
        <w:br/>
        <w:t xml:space="preserve">    四周安静的有些可怕！</w:t>
        <w:br/>
        <w:t xml:space="preserve">    “子清，这是哪里啊？”苏克看着这周围，就好像是在一个巷子里，三面都是墙，只有一个出口，不过这墙壁黄黄的，他好奇的伸手扣了扣，结果不小心扣掉一块:“这是泥土？”</w:t>
        <w:br/>
        <w:t xml:space="preserve">    子清皱着眉头，看了看四周，严肃的说道:“苏克你别乱动！”</w:t>
        <w:br/>
        <w:t xml:space="preserve">    苏克“哦！”了一声，将手收了回来！</w:t>
        <w:br/>
        <w:t xml:space="preserve">    子清在表上滑了一下，一个全息投影出现在了面前，上面是小队的信息，他一行一行的浏览着！</w:t>
        <w:br/>
        <w:t xml:space="preserve">    苏克也凑了过来，看着那几行新增加的灰色字体，一字一句的念着:“陈飞，无生命体征！李奥无生命体征，王洪，无生命体征！他们……”他的声音越说越小……</w:t>
        <w:br/>
        <w:t xml:space="preserve">    苏克拽着子清的胳膊，胸口起伏的有点快，他们是第一个从芒图里面出来的，除了王洪之外，根本不知道发生了什么情况！</w:t>
        <w:br/>
        <w:t xml:space="preserve">    他将头抵在子清的肩膀处，身体微微抽搐着！</w:t>
        <w:br/>
        <w:t xml:space="preserve">    子清表情严肃，将投影收回，捂着耳麦喊道:“子枫？金昊？七队？在吗？有人吗？”</w:t>
        <w:br/>
        <w:t xml:space="preserve">    “子枫？金昊？七队？在吗？有人吗？”李奥的耳麦还在响着，可他人已经完全没了动静，他只有这个头还是完好无损的，上身和下半身已经被啃食的不成样子，脚边还有一只小型的妖兽在啃食着他的脚，那只像老鼠的妖兽浑身血淋淋的不成样子！</w:t>
        <w:br/>
        <w:t xml:space="preserve">    他身处在一个类似下水道的地方，一条小道上积攒了黑色带红的水，还发出阵阵恶臭。</w:t>
        <w:br/>
        <w:t xml:space="preserve">    四周黑漆漆的，只有一顶上有个小孔，散发着微弱的光。</w:t>
        <w:br/>
        <w:t xml:space="preserve">    那只小兽还在啃食着，可能就它还没有吃饱吧，其他妖兽早已在一旁趴着休息着。</w:t>
        <w:br/>
        <w:t xml:space="preserve">    不一会儿，那只小妖兽也吃饱了，呲溜一声，它就不见了踪影，这些家伙们的行动迅速，遇上它们，也只有死路一条。</w:t>
        <w:br/>
        <w:t xml:space="preserve">    不过还好，它们在李奥之前，已经吃过一次食物了，不然的话，李奥可就真的一点都不剩了。</w:t>
        <w:br/>
        <w:t xml:space="preserve">    听着没有动静，子清再次问道:“有人吗？你们还好吗？”</w:t>
        <w:br/>
        <w:t xml:space="preserve">    “是子清吗？”晓逸拽着藤蔓，腾出一只手捂着耳麦！</w:t>
        <w:br/>
        <w:t xml:space="preserve">    绿色芒图突然出现在半空中，晓逸从里面掉了出来，下面有一摊水池，绿油油的一片，还有隐隐约约又不少的生物在里面蠕动着！</w:t>
        <w:br/>
        <w:t xml:space="preserve">    他的反应很快，一把抓住藤蔓才没有导致自己掉下去，晓逸看了看四周，这像是一个井里，下面没有看到任何出口，抬头望上面，就只有一个小出口！</w:t>
        <w:br/>
        <w:t xml:space="preserve">    出口处长了许多藤蔓，还挺结实的。</w:t>
        <w:br/>
        <w:t xml:space="preserve">    他悬挂在半空中，离下面的水大概还有15米，下面的那些生物看不清是什么，但感觉挺大的，他的鹰爪钩掉了，不过还好有这藤蔓，不然从这里掉下去不死也会被下面的生物给咬死吧！</w:t>
        <w:br/>
        <w:t xml:space="preserve">    “是，我和苏克没事，你怎么样了？”</w:t>
        <w:br/>
        <w:t xml:space="preserve">    晓逸抓着藤蔓的手又抓紧了些，“我没事！只是……”他往下看了看那潭水，莫名的有些心塞！</w:t>
        <w:br/>
        <w:t xml:space="preserve">    自己离洞口大概有10米的距离，他悬挂在正中间，这藤蔓有点滑，要不是上面有长着叶子的小结节，不然肯定早就掉下去了。</w:t>
        <w:br/>
        <w:t xml:space="preserve">    “李奥死了，陈飞死了，七队和其他人联系不到！”</w:t>
        <w:br/>
        <w:t xml:space="preserve">    晓逸的手滑了下，感觉这只手已经支撑不住了，他着急喊到:“我自身都难保了，等我脱离危险了再联系你们！”说着将麦给挂掉了！</w:t>
        <w:br/>
        <w:t xml:space="preserve">    “喂！喂？晓逸！晓逸？”子清这边再也没了回复！</w:t>
        <w:br/>
        <w:t xml:space="preserve">    “我们现在怎么办？”苏克微抬着头看着子清问道。</w:t>
        <w:br/>
        <w:t xml:space="preserve">    子清看了他一眼，拍了拍他的头:“想办法去找他们！”</w:t>
        <w:br/>
        <w:t xml:space="preserve">    苏克瘪了瘪嘴:“走吧！”</w:t>
        <w:br/>
        <w:t xml:space="preserve">    两人走到了巷子出口处，偷偷的看着外面的情况！</w:t>
        <w:br/>
        <w:t xml:space="preserve">    外面就像是一间一间的店铺，就像摆摊位那样，不过有点简陋，这里有买水果的，买肉的，买衣服的，一条街下去全部都是这样的，还有不少的‘人’在逛着，这整条街都是热热闹闹的！</w:t>
        <w:br/>
        <w:t xml:space="preserve">    那些人的穿着跟人类世界的有点像，只是没有那么细致，略微粗糙了些！</w:t>
        <w:br/>
        <w:t xml:space="preserve">    苏克咽了咽口水:“子清，他们好像不是人吧？”</w:t>
        <w:br/>
        <w:t xml:space="preserve">    确实，那些‘人’在街上，头上要么顶着个耳朵，要么身后有根尾巴！还有一些小动物到处跑！如果是猫猫狗狗可能他们还不会这么担心，可是这些动物有老虎，狮子，狼……</w:t>
        <w:br/>
        <w:t xml:space="preserve">    苏克已经不淡定了，就紧紧的抓着子清的胳膊。</w:t>
        <w:br/>
        <w:t xml:space="preserve">    子清比较冷静，这种场面虽然不可信，但是事实摆在眼前，再激动也无用，他淡淡的开口道:“你带了斗篷吗？”</w:t>
        <w:br/>
        <w:t xml:space="preserve">    苏克皱了皱眉:“斗篷？我有雨披，行吗？”</w:t>
        <w:br/>
        <w:t xml:space="preserve">    子清没说什么，只是静静的从表里拿出了两件风衣，嫌弃的塞了一件给苏克:“穿上吧，风衣也行！”</w:t>
        <w:br/>
        <w:t xml:space="preserve">    “哦，好吧！”</w:t>
        <w:br/>
        <w:t xml:space="preserve">    这两件风衣都带着帽子的，将两个人裹得严严实实的，混在人堆里，走了出去！</w:t>
        <w:br/>
        <w:t xml:space="preserve">    坐在对面阳台的那个人，将子清和苏克的的行动看的一清二楚，他疑惑的看着这两个人，眼睛眨了眨，瞳孔一缩，像猫那样！抿嘴着嘴笑了！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